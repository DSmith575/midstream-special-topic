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processed audio:</w:t>
      </w:r>
    </w:p>
    <w:p>
      <w:r>
        <w:t xml:space="preserve"> This is a test 1, 2, 3, 4,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